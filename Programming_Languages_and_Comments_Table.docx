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Programming Languages and Comments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Language</w:t>
            </w:r>
          </w:p>
        </w:tc>
        <w:tc>
          <w:tcPr>
            <w:tcW w:type="dxa" w:w="2160"/>
          </w:tcPr>
          <w:p>
            <w:r>
              <w:t>Single-line Code Comments</w:t>
            </w:r>
          </w:p>
        </w:tc>
        <w:tc>
          <w:tcPr>
            <w:tcW w:type="dxa" w:w="2160"/>
          </w:tcPr>
          <w:p>
            <w:r>
              <w:t>Multi-line Code Comments</w:t>
            </w:r>
          </w:p>
        </w:tc>
        <w:tc>
          <w:tcPr>
            <w:tcW w:type="dxa" w:w="2160"/>
          </w:tcPr>
          <w:p>
            <w:r>
              <w:t>Document Comments</w:t>
            </w:r>
          </w:p>
        </w:tc>
      </w:tr>
      <w:tr>
        <w:tc>
          <w:tcPr>
            <w:tcW w:type="dxa" w:w="2160"/>
          </w:tcPr>
          <w:p>
            <w:r>
              <w:t>JavaScript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JSDoc: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# Single-line comment</w:t>
            </w:r>
          </w:p>
        </w:tc>
        <w:tc>
          <w:tcPr>
            <w:tcW w:type="dxa" w:w="2160"/>
          </w:tcPr>
          <w:p>
            <w:r>
              <w:t xml:space="preserve">""" Multi-line </w:t>
              <w:br/>
              <w:t xml:space="preserve"> comment """</w:t>
            </w:r>
          </w:p>
        </w:tc>
        <w:tc>
          <w:tcPr>
            <w:tcW w:type="dxa" w:w="2160"/>
          </w:tcPr>
          <w:p>
            <w:r>
              <w:t xml:space="preserve">Docstring: """ </w:t>
              <w:br/>
              <w:t xml:space="preserve"> Doc comment </w:t>
              <w:br/>
              <w:t xml:space="preserve"> """</w:t>
            </w:r>
          </w:p>
        </w:tc>
      </w:tr>
      <w:tr>
        <w:tc>
          <w:tcPr>
            <w:tcW w:type="dxa" w:w="2160"/>
          </w:tcPr>
          <w:p>
            <w:r>
              <w:t>Java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Javadoc: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C/C++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Doxygen: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C#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>XML Doc: /// &lt;summary&gt;...&lt;/summary&gt;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PHPDoc: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Swift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SwiftDoc: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Kotlin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 xml:space="preserve">KDoc: /** </w:t>
              <w:br/>
              <w:t xml:space="preserve"> * Comment </w:t>
              <w:br/>
              <w:t xml:space="preserve"> */</w:t>
            </w:r>
          </w:p>
        </w:tc>
      </w:tr>
      <w:tr>
        <w:tc>
          <w:tcPr>
            <w:tcW w:type="dxa" w:w="2160"/>
          </w:tcPr>
          <w:p>
            <w:r>
              <w:t>Ruby</w:t>
            </w:r>
          </w:p>
        </w:tc>
        <w:tc>
          <w:tcPr>
            <w:tcW w:type="dxa" w:w="2160"/>
          </w:tcPr>
          <w:p>
            <w:r>
              <w:t># Single-line comment</w:t>
            </w:r>
          </w:p>
        </w:tc>
        <w:tc>
          <w:tcPr>
            <w:tcW w:type="dxa" w:w="2160"/>
          </w:tcPr>
          <w:p>
            <w:r>
              <w:t xml:space="preserve">=begin </w:t>
              <w:br/>
              <w:t xml:space="preserve"> Multi-line </w:t>
              <w:br/>
              <w:t xml:space="preserve"> comment </w:t>
              <w:br/>
              <w:t xml:space="preserve"> =end</w:t>
            </w:r>
          </w:p>
        </w:tc>
        <w:tc>
          <w:tcPr>
            <w:tcW w:type="dxa" w:w="2160"/>
          </w:tcPr>
          <w:p>
            <w:r>
              <w:t>Yard: # @tag</w:t>
            </w:r>
          </w:p>
        </w:tc>
      </w:tr>
      <w:tr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//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>Godoc: // Comment</w:t>
            </w:r>
          </w:p>
        </w:tc>
      </w:tr>
      <w:tr>
        <w:tc>
          <w:tcPr>
            <w:tcW w:type="dxa" w:w="2160"/>
          </w:tcPr>
          <w:p>
            <w:r>
              <w:t>HTML</w:t>
            </w:r>
          </w:p>
        </w:tc>
        <w:tc>
          <w:tcPr>
            <w:tcW w:type="dxa" w:w="2160"/>
          </w:tcPr>
          <w:p>
            <w:r>
              <w:t>&lt;!-- Single-line comment --&gt;</w:t>
            </w:r>
          </w:p>
        </w:tc>
        <w:tc>
          <w:tcPr>
            <w:tcW w:type="dxa" w:w="2160"/>
          </w:tcPr>
          <w:p>
            <w:r>
              <w:t xml:space="preserve">&lt;!-- Multi-line </w:t>
              <w:br/>
              <w:t xml:space="preserve"> comment --&gt;</w:t>
            </w:r>
          </w:p>
        </w:tc>
        <w:tc>
          <w:tcPr>
            <w:tcW w:type="dxa" w:w="2160"/>
          </w:tcPr>
          <w:p>
            <w:r>
              <w:t>HTML comment syntax</w:t>
            </w:r>
          </w:p>
        </w:tc>
      </w:tr>
      <w:tr>
        <w:tc>
          <w:tcPr>
            <w:tcW w:type="dxa" w:w="2160"/>
          </w:tcPr>
          <w:p>
            <w:r>
              <w:t>SQL</w:t>
            </w:r>
          </w:p>
        </w:tc>
        <w:tc>
          <w:tcPr>
            <w:tcW w:type="dxa" w:w="2160"/>
          </w:tcPr>
          <w:p>
            <w:r>
              <w:t>-- Single-line comment</w:t>
            </w:r>
          </w:p>
        </w:tc>
        <w:tc>
          <w:tcPr>
            <w:tcW w:type="dxa" w:w="2160"/>
          </w:tcPr>
          <w:p>
            <w:r>
              <w:t xml:space="preserve">/* Multi-line </w:t>
              <w:br/>
              <w:t xml:space="preserve"> comment */</w:t>
            </w:r>
          </w:p>
        </w:tc>
        <w:tc>
          <w:tcPr>
            <w:tcW w:type="dxa" w:w="2160"/>
          </w:tcPr>
          <w:p>
            <w:r>
              <w:t>Not typically used for documentation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# Single-line comment</w:t>
            </w:r>
          </w:p>
        </w:tc>
        <w:tc>
          <w:tcPr>
            <w:tcW w:type="dxa" w:w="2160"/>
          </w:tcPr>
          <w:p>
            <w:r>
              <w:t xml:space="preserve"># Multi-line </w:t>
              <w:br/>
              <w:t xml:space="preserve"> # comment</w:t>
            </w:r>
          </w:p>
        </w:tc>
        <w:tc>
          <w:tcPr>
            <w:tcW w:type="dxa" w:w="2160"/>
          </w:tcPr>
          <w:p>
            <w:r>
              <w:t>Roxygen: #' Comment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